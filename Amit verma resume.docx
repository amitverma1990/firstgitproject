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30" w:rsidRDefault="00282537">
      <w:pPr>
        <w:pStyle w:val="Title"/>
      </w:pPr>
      <w:sdt>
        <w:sdtPr>
          <w:alias w:val="Enter your name:"/>
          <w:id w:val="-328297061"/>
          <w:placeholder>
            <w:docPart w:val="2510535BAC9642EC956BEAC5BC1B2348"/>
          </w:placeholder>
          <w:text/>
        </w:sdtPr>
        <w:sdtEndPr/>
        <w:sdtContent>
          <w:r w:rsidR="00C40142">
            <w:t>Amit Verma</w:t>
          </w:r>
        </w:sdtContent>
      </w:sdt>
    </w:p>
    <w:p w:rsidR="001A0130" w:rsidRDefault="00C40142">
      <w:r>
        <w:t xml:space="preserve">B-147, </w:t>
      </w:r>
      <w:proofErr w:type="spellStart"/>
      <w:r>
        <w:t>Veena</w:t>
      </w:r>
      <w:proofErr w:type="spellEnd"/>
      <w:r>
        <w:t xml:space="preserve"> Nagar, Indore,</w:t>
      </w:r>
      <w:r w:rsidR="00A50F35">
        <w:t xml:space="preserve"> </w:t>
      </w:r>
      <w:r>
        <w:t>MP,</w:t>
      </w:r>
      <w:r w:rsidR="00A50F35">
        <w:t xml:space="preserve"> </w:t>
      </w:r>
      <w:r w:rsidR="007032EE">
        <w:t>452010 | +917869817705 | amitve</w:t>
      </w:r>
      <w:r>
        <w:t>rma17071990@gmail.com</w:t>
      </w:r>
    </w:p>
    <w:sdt>
      <w:sdtPr>
        <w:alias w:val="Objective:"/>
        <w:tag w:val="Objective:"/>
        <w:id w:val="-736782104"/>
        <w:placeholder>
          <w:docPart w:val="5BFF85438DF248928F6FEF6B1FEF8308"/>
        </w:placeholder>
        <w:temporary/>
        <w:showingPlcHdr/>
      </w:sdtPr>
      <w:sdtEndPr/>
      <w:sdtContent>
        <w:p w:rsidR="001A0130" w:rsidRDefault="00C40142">
          <w:pPr>
            <w:pStyle w:val="Heading1"/>
          </w:pPr>
          <w:r>
            <w:t>Objective</w:t>
          </w:r>
        </w:p>
      </w:sdtContent>
    </w:sdt>
    <w:p w:rsidR="001A0130" w:rsidRDefault="00C40142">
      <w:pPr>
        <w:pStyle w:val="ListBullet"/>
      </w:pPr>
      <w:r>
        <w:t>Ambitious to kick start career with globally recognized organization which will give me global exposure to enhance my skills and knowledge for mutual benefits of the organization.</w:t>
      </w:r>
    </w:p>
    <w:sdt>
      <w:sdtPr>
        <w:alias w:val="Education:"/>
        <w:tag w:val="Education:"/>
        <w:id w:val="1513793667"/>
        <w:placeholder>
          <w:docPart w:val="C81B3603A607455AAD00E5BE0684B8A8"/>
        </w:placeholder>
        <w:temporary/>
        <w:showingPlcHdr/>
      </w:sdtPr>
      <w:sdtEndPr/>
      <w:sdtContent>
        <w:p w:rsidR="001A0130" w:rsidRDefault="00C40142">
          <w:pPr>
            <w:pStyle w:val="Heading1"/>
          </w:pPr>
          <w:r>
            <w:t>Education</w:t>
          </w:r>
        </w:p>
      </w:sdtContent>
    </w:sdt>
    <w:p w:rsidR="001A0130" w:rsidRDefault="00C40142">
      <w:pPr>
        <w:pStyle w:val="Heading2"/>
      </w:pPr>
      <w:r>
        <w:t>BE | MAY 2013 | Acropolis nstitute of technology and research</w:t>
      </w:r>
      <w:proofErr w:type="gramStart"/>
      <w:r>
        <w:t>,indore,mp</w:t>
      </w:r>
      <w:proofErr w:type="gramEnd"/>
    </w:p>
    <w:p w:rsidR="001A0130" w:rsidRDefault="00C40142">
      <w:pPr>
        <w:pStyle w:val="ListBullet"/>
      </w:pPr>
      <w:r>
        <w:t>Stream: Information Technology</w:t>
      </w:r>
    </w:p>
    <w:p w:rsidR="001A0130" w:rsidRDefault="00C40142">
      <w:pPr>
        <w:pStyle w:val="ListBullet"/>
      </w:pPr>
      <w:r>
        <w:t>Marks: 68.78</w:t>
      </w:r>
    </w:p>
    <w:p w:rsidR="001A0130" w:rsidRDefault="00C40142">
      <w:pPr>
        <w:pStyle w:val="Heading2"/>
      </w:pPr>
      <w:r>
        <w:t>XII | march 2008 | Govt. high secondary high SCHOOL, satwas, mp</w:t>
      </w:r>
    </w:p>
    <w:p w:rsidR="001A0130" w:rsidRDefault="00C40142">
      <w:pPr>
        <w:pStyle w:val="ListBullet"/>
      </w:pPr>
      <w:r>
        <w:t>Marks: 81.60</w:t>
      </w:r>
    </w:p>
    <w:p w:rsidR="001A0130" w:rsidRDefault="00C40142">
      <w:pPr>
        <w:pStyle w:val="Heading2"/>
      </w:pPr>
      <w:r>
        <w:t>X | march 2006 | Govt. high secondary high SCHOOL, satwas, mp</w:t>
      </w:r>
    </w:p>
    <w:p w:rsidR="001A0130" w:rsidRDefault="00C40142">
      <w:pPr>
        <w:pStyle w:val="ListBullet"/>
      </w:pPr>
      <w:r>
        <w:t>Marks: 82.60</w:t>
      </w:r>
    </w:p>
    <w:sdt>
      <w:sdtPr>
        <w:alias w:val="Skills &amp; Abilities:"/>
        <w:tag w:val="Skills &amp; Abilities:"/>
        <w:id w:val="495469907"/>
        <w:placeholder>
          <w:docPart w:val="35E21EA63E3148A1AADDF1371295893E"/>
        </w:placeholder>
        <w:temporary/>
        <w:showingPlcHdr/>
      </w:sdtPr>
      <w:sdtEndPr/>
      <w:sdtContent>
        <w:p w:rsidR="001A0130" w:rsidRDefault="00C40142">
          <w:pPr>
            <w:pStyle w:val="Heading1"/>
          </w:pPr>
          <w:r>
            <w:t>Skills &amp; Abilities</w:t>
          </w:r>
        </w:p>
      </w:sdtContent>
    </w:sdt>
    <w:p w:rsidR="001A0130" w:rsidRDefault="00C40142">
      <w:pPr>
        <w:pStyle w:val="Heading2"/>
      </w:pPr>
      <w:r>
        <w:t>Operating Systems</w:t>
      </w:r>
    </w:p>
    <w:p w:rsidR="001A0130" w:rsidRDefault="00C40142">
      <w:pPr>
        <w:pStyle w:val="ListBullet"/>
      </w:pPr>
      <w:r>
        <w:t xml:space="preserve">Windows, Linux </w:t>
      </w:r>
    </w:p>
    <w:p w:rsidR="001A0130" w:rsidRDefault="00C40142">
      <w:pPr>
        <w:pStyle w:val="Heading2"/>
      </w:pPr>
      <w:r>
        <w:t>Programming Skills</w:t>
      </w:r>
    </w:p>
    <w:p w:rsidR="001A0130" w:rsidRDefault="00C40142">
      <w:pPr>
        <w:pStyle w:val="ListBullet"/>
      </w:pPr>
      <w:r>
        <w:t>C, Java, Python, Java Script, HTML, CSS, Android App Development</w:t>
      </w:r>
    </w:p>
    <w:p w:rsidR="001A0130" w:rsidRDefault="00C40142">
      <w:pPr>
        <w:pStyle w:val="Heading2"/>
      </w:pPr>
      <w:r>
        <w:t>Tools</w:t>
      </w:r>
    </w:p>
    <w:p w:rsidR="001A0130" w:rsidRDefault="00C40142">
      <w:pPr>
        <w:pStyle w:val="ListBullet"/>
      </w:pPr>
      <w:r>
        <w:t xml:space="preserve">NetBeans IDE, Eclipse IDE, </w:t>
      </w:r>
      <w:proofErr w:type="spellStart"/>
      <w:r>
        <w:t>PyCharm</w:t>
      </w:r>
      <w:proofErr w:type="spellEnd"/>
      <w:r>
        <w:t>, Vs Code, Android Studio</w:t>
      </w:r>
    </w:p>
    <w:p w:rsidR="001A0130" w:rsidRDefault="00C40142">
      <w:pPr>
        <w:pStyle w:val="Heading2"/>
      </w:pPr>
      <w:r>
        <w:t>Other Skills</w:t>
      </w:r>
    </w:p>
    <w:p w:rsidR="001A0130" w:rsidRDefault="00C40142">
      <w:pPr>
        <w:pStyle w:val="ListBullet"/>
      </w:pPr>
      <w:r>
        <w:t>Basic knowledge of Computer Network, Machine Learning, Artificial Intelligence, DBMS, OOPM</w:t>
      </w:r>
    </w:p>
    <w:sdt>
      <w:sdtPr>
        <w:alias w:val="Experience:"/>
        <w:tag w:val="Experience:"/>
        <w:id w:val="1494989950"/>
        <w:placeholder>
          <w:docPart w:val="57C0AE03A3EE471AB312A31DE27A5EF9"/>
        </w:placeholder>
        <w:temporary/>
        <w:showingPlcHdr/>
      </w:sdtPr>
      <w:sdtEndPr/>
      <w:sdtContent>
        <w:p w:rsidR="001A0130" w:rsidRDefault="00C40142">
          <w:pPr>
            <w:pStyle w:val="Heading1"/>
          </w:pPr>
          <w:r>
            <w:t>Experience</w:t>
          </w:r>
        </w:p>
      </w:sdtContent>
    </w:sdt>
    <w:p w:rsidR="001A0130" w:rsidRDefault="00C40142">
      <w:pPr>
        <w:pStyle w:val="Heading2"/>
      </w:pPr>
      <w:r>
        <w:t>Network Administrator | earthnet enterprises | feb 2019 – may 2021</w:t>
      </w:r>
    </w:p>
    <w:p w:rsidR="001A0130" w:rsidRDefault="00C40142">
      <w:pPr>
        <w:pStyle w:val="ListBullet"/>
      </w:pPr>
      <w:r>
        <w:t>Responsible for installation, configuration, management of LAN, MAN, WAN.</w:t>
      </w:r>
    </w:p>
    <w:p w:rsidR="001A0130" w:rsidRDefault="00C40142">
      <w:pPr>
        <w:pStyle w:val="Heading1"/>
      </w:pPr>
      <w:r>
        <w:t>Projects</w:t>
      </w:r>
    </w:p>
    <w:p w:rsidR="001A0130" w:rsidRDefault="00C40142">
      <w:pPr>
        <w:pStyle w:val="Heading2"/>
      </w:pPr>
      <w:r>
        <w:t>Dynamic SMS Response System</w:t>
      </w:r>
    </w:p>
    <w:p w:rsidR="001A0130" w:rsidRDefault="00C40142">
      <w:pPr>
        <w:pStyle w:val="ListBullet"/>
      </w:pPr>
      <w:r>
        <w:t>Tools and Technology : Android Studio, Java</w:t>
      </w:r>
    </w:p>
    <w:p w:rsidR="001A0130" w:rsidRDefault="001A0130">
      <w:pPr>
        <w:pStyle w:val="Heading2"/>
      </w:pPr>
    </w:p>
    <w:p w:rsidR="001A0130" w:rsidRDefault="00C40142">
      <w:pPr>
        <w:pStyle w:val="Heading2"/>
      </w:pPr>
      <w:r>
        <w:t xml:space="preserve">Invoice </w:t>
      </w:r>
      <w:r w:rsidR="006D3156">
        <w:t>Producing</w:t>
      </w:r>
      <w:r>
        <w:t xml:space="preserve"> Desktop Application</w:t>
      </w:r>
    </w:p>
    <w:p w:rsidR="001A0130" w:rsidRDefault="00C40142">
      <w:pPr>
        <w:pStyle w:val="ListBullet"/>
      </w:pPr>
      <w:r>
        <w:t>Tools and Technology : Eclipse IDE, Java Swing, MySQL</w:t>
      </w:r>
    </w:p>
    <w:p w:rsidR="001A0130" w:rsidRDefault="00C40142">
      <w:pPr>
        <w:pStyle w:val="Heading2"/>
      </w:pPr>
      <w:r>
        <w:t>CHAT APPLICATION</w:t>
      </w:r>
    </w:p>
    <w:p w:rsidR="001A0130" w:rsidRDefault="00C40142">
      <w:pPr>
        <w:pStyle w:val="ListBullet"/>
      </w:pPr>
      <w:r>
        <w:t xml:space="preserve">Tools and Technology : VS Code, </w:t>
      </w:r>
      <w:proofErr w:type="spellStart"/>
      <w:r>
        <w:t>Node</w:t>
      </w:r>
      <w:r w:rsidR="005B7A61">
        <w:t>.Js</w:t>
      </w:r>
      <w:proofErr w:type="spellEnd"/>
      <w:r w:rsidR="005B7A61">
        <w:t xml:space="preserve">, </w:t>
      </w:r>
      <w:proofErr w:type="spellStart"/>
      <w:r w:rsidR="005B7A61">
        <w:t>Express.</w:t>
      </w:r>
      <w:r>
        <w:t>Js</w:t>
      </w:r>
      <w:proofErr w:type="spellEnd"/>
    </w:p>
    <w:p w:rsidR="001A0130" w:rsidRDefault="00C40142">
      <w:pPr>
        <w:pStyle w:val="Heading1"/>
      </w:pPr>
      <w:r>
        <w:t>Hobbies</w:t>
      </w:r>
    </w:p>
    <w:p w:rsidR="001A0130" w:rsidRDefault="000F01FE">
      <w:pPr>
        <w:pStyle w:val="ListBullet"/>
      </w:pPr>
      <w:r>
        <w:t>Playing Cricket</w:t>
      </w:r>
      <w:r w:rsidR="00C40142">
        <w:t>,</w:t>
      </w:r>
      <w:r>
        <w:t xml:space="preserve"> </w:t>
      </w:r>
      <w:r w:rsidR="00C40142">
        <w:t>Listening Music</w:t>
      </w:r>
    </w:p>
    <w:p w:rsidR="001A0130" w:rsidRDefault="00C40142">
      <w:pPr>
        <w:pStyle w:val="Heading1"/>
      </w:pPr>
      <w:r>
        <w:t>Strengths</w:t>
      </w:r>
    </w:p>
    <w:p w:rsidR="001A0130" w:rsidRDefault="000F01FE">
      <w:pPr>
        <w:pStyle w:val="ListBullet"/>
      </w:pPr>
      <w:r>
        <w:t>Creativity</w:t>
      </w:r>
      <w:r w:rsidR="00C40142">
        <w:t>,</w:t>
      </w:r>
      <w:r>
        <w:t xml:space="preserve"> </w:t>
      </w:r>
      <w:r w:rsidR="00C40142">
        <w:t>Focused, F</w:t>
      </w:r>
      <w:bookmarkStart w:id="0" w:name="_GoBack"/>
      <w:bookmarkEnd w:id="0"/>
      <w:r w:rsidR="00C40142">
        <w:t>lexibility</w:t>
      </w:r>
    </w:p>
    <w:p w:rsidR="001A0130" w:rsidRDefault="00C40142">
      <w:pPr>
        <w:pStyle w:val="Heading1"/>
      </w:pPr>
      <w:r>
        <w:t>Weaknesses</w:t>
      </w:r>
    </w:p>
    <w:p w:rsidR="001A0130" w:rsidRDefault="00C40142">
      <w:pPr>
        <w:pStyle w:val="ListBullet"/>
      </w:pPr>
      <w:r>
        <w:t>Self-criticism, insecure, Extremely introverted ,Listening Music</w:t>
      </w:r>
    </w:p>
    <w:p w:rsidR="001A0130" w:rsidRDefault="001A0130">
      <w:pPr>
        <w:pStyle w:val="ListBullet"/>
        <w:numPr>
          <w:ilvl w:val="0"/>
          <w:numId w:val="0"/>
        </w:numPr>
        <w:ind w:left="360"/>
      </w:pPr>
    </w:p>
    <w:p w:rsidR="001A0130" w:rsidRDefault="001A0130">
      <w:pPr>
        <w:pStyle w:val="ListBullet"/>
        <w:numPr>
          <w:ilvl w:val="0"/>
          <w:numId w:val="0"/>
        </w:numPr>
        <w:ind w:left="360"/>
      </w:pPr>
    </w:p>
    <w:p w:rsidR="001A0130" w:rsidRDefault="001A0130">
      <w:pPr>
        <w:pStyle w:val="ListBullet"/>
        <w:numPr>
          <w:ilvl w:val="0"/>
          <w:numId w:val="0"/>
        </w:numPr>
        <w:ind w:left="360"/>
      </w:pPr>
    </w:p>
    <w:p w:rsidR="001A0130" w:rsidRDefault="001A0130">
      <w:pPr>
        <w:pStyle w:val="ListBullet"/>
        <w:numPr>
          <w:ilvl w:val="0"/>
          <w:numId w:val="0"/>
        </w:numPr>
        <w:ind w:left="360"/>
      </w:pPr>
    </w:p>
    <w:p w:rsidR="001A0130" w:rsidRDefault="001A0130">
      <w:pPr>
        <w:pStyle w:val="ListBullet"/>
        <w:numPr>
          <w:ilvl w:val="0"/>
          <w:numId w:val="0"/>
        </w:numPr>
        <w:ind w:left="360" w:hanging="360"/>
      </w:pPr>
    </w:p>
    <w:p w:rsidR="001A0130" w:rsidRDefault="001A0130">
      <w:pPr>
        <w:pStyle w:val="Heading2"/>
      </w:pPr>
    </w:p>
    <w:sectPr w:rsidR="001A0130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37" w:rsidRDefault="00282537">
      <w:pPr>
        <w:spacing w:after="0"/>
      </w:pPr>
      <w:r>
        <w:separator/>
      </w:r>
    </w:p>
  </w:endnote>
  <w:endnote w:type="continuationSeparator" w:id="0">
    <w:p w:rsidR="00282537" w:rsidRDefault="00282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617930"/>
    </w:sdtPr>
    <w:sdtEndPr/>
    <w:sdtContent>
      <w:p w:rsidR="001A0130" w:rsidRDefault="00C401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1F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37" w:rsidRDefault="00282537">
      <w:pPr>
        <w:spacing w:after="0"/>
      </w:pPr>
      <w:r>
        <w:separator/>
      </w:r>
    </w:p>
  </w:footnote>
  <w:footnote w:type="continuationSeparator" w:id="0">
    <w:p w:rsidR="00282537" w:rsidRDefault="002825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39D60330"/>
    <w:multiLevelType w:val="multilevel"/>
    <w:tmpl w:val="39D603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C3"/>
    <w:rsid w:val="000F01FE"/>
    <w:rsid w:val="00140934"/>
    <w:rsid w:val="00165524"/>
    <w:rsid w:val="001A0130"/>
    <w:rsid w:val="001C2D04"/>
    <w:rsid w:val="00282537"/>
    <w:rsid w:val="00334B95"/>
    <w:rsid w:val="00374627"/>
    <w:rsid w:val="00394A6D"/>
    <w:rsid w:val="003D406B"/>
    <w:rsid w:val="003F19B9"/>
    <w:rsid w:val="00412D38"/>
    <w:rsid w:val="004476A1"/>
    <w:rsid w:val="004A58A3"/>
    <w:rsid w:val="005114E7"/>
    <w:rsid w:val="005B7A61"/>
    <w:rsid w:val="005C59E8"/>
    <w:rsid w:val="005E5E55"/>
    <w:rsid w:val="0061592E"/>
    <w:rsid w:val="00616068"/>
    <w:rsid w:val="00693A14"/>
    <w:rsid w:val="006D3156"/>
    <w:rsid w:val="006E401C"/>
    <w:rsid w:val="007032EE"/>
    <w:rsid w:val="00715062"/>
    <w:rsid w:val="00760B8B"/>
    <w:rsid w:val="0077621B"/>
    <w:rsid w:val="007963CE"/>
    <w:rsid w:val="007D00B3"/>
    <w:rsid w:val="008916B6"/>
    <w:rsid w:val="008E10EB"/>
    <w:rsid w:val="009763C8"/>
    <w:rsid w:val="00993C93"/>
    <w:rsid w:val="00A03DF3"/>
    <w:rsid w:val="00A35D68"/>
    <w:rsid w:val="00A50F35"/>
    <w:rsid w:val="00A8131A"/>
    <w:rsid w:val="00AB2B39"/>
    <w:rsid w:val="00B769EE"/>
    <w:rsid w:val="00B840C3"/>
    <w:rsid w:val="00BB7284"/>
    <w:rsid w:val="00C3149B"/>
    <w:rsid w:val="00C40142"/>
    <w:rsid w:val="00C57E43"/>
    <w:rsid w:val="00C62F66"/>
    <w:rsid w:val="00C656FD"/>
    <w:rsid w:val="00C72B59"/>
    <w:rsid w:val="00CC2A0E"/>
    <w:rsid w:val="00CC75DB"/>
    <w:rsid w:val="00D33143"/>
    <w:rsid w:val="00D41B75"/>
    <w:rsid w:val="00D42268"/>
    <w:rsid w:val="00D56207"/>
    <w:rsid w:val="00D765AF"/>
    <w:rsid w:val="00D969F9"/>
    <w:rsid w:val="00DD4208"/>
    <w:rsid w:val="00E6687E"/>
    <w:rsid w:val="00E74A0F"/>
    <w:rsid w:val="00EA2B92"/>
    <w:rsid w:val="00F522B9"/>
    <w:rsid w:val="00F613F5"/>
    <w:rsid w:val="00F82EA9"/>
    <w:rsid w:val="31A12876"/>
    <w:rsid w:val="72D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envelope address" w:qFormat="1"/>
    <w:lsdException w:name="macro" w:qFormat="1"/>
    <w:lsdException w:name="List Bullet" w:semiHidden="0" w:uiPriority="10" w:unhideWhenUsed="0" w:qFormat="1"/>
    <w:lsdException w:name="List Number" w:semiHidden="0" w:uiPriority="12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List Continue 4" w:qFormat="1"/>
    <w:lsdException w:name="Subtitle" w:uiPriority="3" w:qFormat="1"/>
    <w:lsdException w:name="Salutation" w:uiPriority="2" w:qFormat="1"/>
    <w:lsdException w:name="Date" w:uiPriority="1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Preformatted" w:qFormat="1"/>
    <w:lsdException w:name="HTML Typewriter" w:qFormat="1"/>
    <w:lsdException w:name="Table Subtle 2" w:semiHidden="0" w:unhideWhenUsed="0"/>
    <w:lsdException w:name="Table Web 3" w:semiHidden="0" w:unhideWhenUsed="0"/>
    <w:lsdException w:name="Balloon Text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0"/>
    </w:pPr>
    <w:rPr>
      <w:color w:val="404040" w:themeColor="text1" w:themeTint="BF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F8F8F8" w:themeColor="background2"/>
      <w:szCs w:val="26"/>
      <w14:textFill>
        <w14:solidFill>
          <w14:schemeClr w14:val="bg2">
            <w14:lumMod w14:val="10000"/>
            <w14:lumMod w14:val="75000"/>
            <w14:lumOff w14:val="2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41414" w:themeColor="accent1"/>
      <w:sz w:val="24"/>
      <w:szCs w:val="24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1414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1414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4141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4141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Segoe UI" w:hAnsi="Segoe UI" w:cs="Segoe UI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41414" w:themeColor="accent1"/>
        <w:left w:val="single" w:sz="2" w:space="10" w:color="141414" w:themeColor="accent1"/>
        <w:bottom w:val="single" w:sz="2" w:space="10" w:color="141414" w:themeColor="accent1"/>
        <w:right w:val="single" w:sz="2" w:space="10" w:color="141414" w:themeColor="accent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8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8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pPr>
      <w:spacing w:after="0"/>
      <w:ind w:left="4252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after="160"/>
    </w:pPr>
    <w:rPr>
      <w:color w:val="000000"/>
      <w:szCs w:val="20"/>
      <w:lang w:eastAsia="en-US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80"/>
    </w:pPr>
    <w:rPr>
      <w:b/>
      <w:bCs/>
      <w:color w:val="000000" w:themeColor="text1"/>
      <w:lang w:eastAsia="ja-JP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/>
    </w:p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F5F5F" w:themeColor="accent4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5F5F5F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8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</w:style>
  <w:style w:type="paragraph" w:styleId="Signature">
    <w:name w:val="Signature"/>
    <w:basedOn w:val="Normal"/>
    <w:link w:val="SignatureChar"/>
    <w:uiPriority w:val="2"/>
    <w:semiHidden/>
    <w:unhideWhenUsed/>
    <w:qFormat/>
    <w:pPr>
      <w:spacing w:after="0"/>
      <w:ind w:left="4252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0E0E0E" w:themeColor="accent1" w:themeShade="BF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858585" w:themeColor="accent2" w:themeShade="BF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07070" w:themeColor="accent3" w:themeShade="BF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5F5F5F" w:themeColor="accent4" w:themeShade="BF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474747" w:themeColor="accent5" w:themeShade="BF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93939" w:themeColor="accent6" w:themeShade="BF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707070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2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auto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1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">
    <w:name w:val="Grid Table 1 Light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tblPr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tblPr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tblPr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tblPr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tblPr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tblPr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tblPr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tblPr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tblPr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tblPr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tblPr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tblPr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qFormat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A0A0A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A0A0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1414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141414" w:themeColor="accent1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tblPr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tblPr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tblPr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tblPr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tblPr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tblPr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tblPr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tblPr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tblPr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tblPr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tblPr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tblPr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Pr>
      <w:color w:val="FFFFFF" w:themeColor="background1"/>
    </w:rPr>
    <w:tblPr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Pr>
      <w:color w:val="FFFFFF" w:themeColor="background1"/>
    </w:rPr>
    <w:tblPr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Pr>
      <w:color w:val="FFFFFF" w:themeColor="background1"/>
    </w:rPr>
    <w:tblPr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Pr>
      <w:color w:val="FFFFFF" w:themeColor="background1"/>
    </w:rPr>
    <w:tblPr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Pr>
      <w:color w:val="FFFFFF" w:themeColor="background1"/>
    </w:rPr>
    <w:tblPr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Pr>
      <w:color w:val="FFFFFF" w:themeColor="background1"/>
    </w:rPr>
    <w:tblPr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Pr>
      <w:color w:val="0E0E0E" w:themeColor="accent1" w:themeShade="BF"/>
    </w:rPr>
    <w:tblPr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Pr>
      <w:color w:val="858585" w:themeColor="accent2" w:themeShade="BF"/>
    </w:rPr>
    <w:tblPr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Pr>
      <w:color w:val="707070" w:themeColor="accent3" w:themeShade="BF"/>
    </w:rPr>
    <w:tblPr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Pr>
      <w:color w:val="5F5F5F" w:themeColor="accent4" w:themeShade="BF"/>
    </w:rPr>
    <w:tblPr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Pr>
      <w:color w:val="474747" w:themeColor="accent5" w:themeShade="BF"/>
    </w:rPr>
    <w:tblPr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Pr>
      <w:color w:val="393939" w:themeColor="accent6" w:themeShade="BF"/>
    </w:rPr>
    <w:tblPr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Pr>
      <w:color w:val="0E0E0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Pr>
      <w:color w:val="858585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Pr>
      <w:color w:val="707070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Pr>
      <w:color w:val="5F5F5F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Pr>
      <w:color w:val="474747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Pr>
      <w:color w:val="3939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Pr>
      <w:color w:val="404040" w:themeColor="text1" w:themeTint="BF"/>
      <w:sz w:val="22"/>
      <w:szCs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">
    <w:name w:val="Plain Table 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customStyle="1" w:styleId="SalutationChar">
    <w:name w:val="Salutation Char"/>
    <w:basedOn w:val="DefaultParagraphFont"/>
    <w:link w:val="Salutation"/>
    <w:uiPriority w:val="2"/>
    <w:semiHidden/>
  </w:style>
  <w:style w:type="character" w:customStyle="1" w:styleId="SignatureChar">
    <w:name w:val="Signature Char"/>
    <w:basedOn w:val="DefaultParagraphFont"/>
    <w:link w:val="Signature"/>
    <w:uiPriority w:val="2"/>
    <w:semiHidden/>
  </w:style>
  <w:style w:type="character" w:customStyle="1" w:styleId="SmartHyperlink">
    <w:name w:val="Smart Hyperlink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3"/>
    <w:semiHidden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GridTable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color w:val="141414" w:themeColor="accent1"/>
      <w:sz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5F5F5F" w:themeColor="accent5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envelope address" w:qFormat="1"/>
    <w:lsdException w:name="macro" w:qFormat="1"/>
    <w:lsdException w:name="List Bullet" w:semiHidden="0" w:uiPriority="10" w:unhideWhenUsed="0" w:qFormat="1"/>
    <w:lsdException w:name="List Number" w:semiHidden="0" w:uiPriority="12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List Continue 4" w:qFormat="1"/>
    <w:lsdException w:name="Subtitle" w:uiPriority="3" w:qFormat="1"/>
    <w:lsdException w:name="Salutation" w:uiPriority="2" w:qFormat="1"/>
    <w:lsdException w:name="Date" w:uiPriority="1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Preformatted" w:qFormat="1"/>
    <w:lsdException w:name="HTML Typewriter" w:qFormat="1"/>
    <w:lsdException w:name="Table Subtle 2" w:semiHidden="0" w:unhideWhenUsed="0"/>
    <w:lsdException w:name="Table Web 3" w:semiHidden="0" w:unhideWhenUsed="0"/>
    <w:lsdException w:name="Balloon Text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0"/>
    </w:pPr>
    <w:rPr>
      <w:color w:val="404040" w:themeColor="text1" w:themeTint="BF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F8F8F8" w:themeColor="background2"/>
      <w:szCs w:val="26"/>
      <w14:textFill>
        <w14:solidFill>
          <w14:schemeClr w14:val="bg2">
            <w14:lumMod w14:val="10000"/>
            <w14:lumMod w14:val="75000"/>
            <w14:lumOff w14:val="2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41414" w:themeColor="accent1"/>
      <w:sz w:val="24"/>
      <w:szCs w:val="24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1414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1414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4141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41414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Segoe UI" w:hAnsi="Segoe UI" w:cs="Segoe UI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41414" w:themeColor="accent1"/>
        <w:left w:val="single" w:sz="2" w:space="10" w:color="141414" w:themeColor="accent1"/>
        <w:bottom w:val="single" w:sz="2" w:space="10" w:color="141414" w:themeColor="accent1"/>
        <w:right w:val="single" w:sz="2" w:space="10" w:color="141414" w:themeColor="accent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8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8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pPr>
      <w:spacing w:after="0"/>
      <w:ind w:left="4252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after="160"/>
    </w:pPr>
    <w:rPr>
      <w:color w:val="000000"/>
      <w:szCs w:val="20"/>
      <w:lang w:eastAsia="en-US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80"/>
    </w:pPr>
    <w:rPr>
      <w:b/>
      <w:bCs/>
      <w:color w:val="000000" w:themeColor="text1"/>
      <w:lang w:eastAsia="ja-JP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/>
    </w:p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F5F5F" w:themeColor="accent4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5F5F5F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8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</w:style>
  <w:style w:type="paragraph" w:styleId="Signature">
    <w:name w:val="Signature"/>
    <w:basedOn w:val="Normal"/>
    <w:link w:val="SignatureChar"/>
    <w:uiPriority w:val="2"/>
    <w:semiHidden/>
    <w:unhideWhenUsed/>
    <w:qFormat/>
    <w:pPr>
      <w:spacing w:after="0"/>
      <w:ind w:left="4252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0E0E0E" w:themeColor="accent1" w:themeShade="BF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858585" w:themeColor="accent2" w:themeShade="BF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07070" w:themeColor="accent3" w:themeShade="BF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5F5F5F" w:themeColor="accent4" w:themeShade="BF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474747" w:themeColor="accent5" w:themeShade="BF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93939" w:themeColor="accent6" w:themeShade="BF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707070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2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auto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1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">
    <w:name w:val="Grid Table 1 Light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tblPr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tblPr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tblPr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tblPr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tblPr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tblPr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tblPr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tblPr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tblPr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tblPr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tblPr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tblPr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qFormat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A0A0A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A0A0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1414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141414" w:themeColor="accent1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tblPr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tblPr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tblPr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tblPr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tblPr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tblPr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tblPr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tblPr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tblPr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tblPr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tblPr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tblPr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Pr>
      <w:color w:val="FFFFFF" w:themeColor="background1"/>
    </w:rPr>
    <w:tblPr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Pr>
      <w:color w:val="FFFFFF" w:themeColor="background1"/>
    </w:rPr>
    <w:tblPr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Pr>
      <w:color w:val="FFFFFF" w:themeColor="background1"/>
    </w:rPr>
    <w:tblPr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Pr>
      <w:color w:val="FFFFFF" w:themeColor="background1"/>
    </w:rPr>
    <w:tblPr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Pr>
      <w:color w:val="FFFFFF" w:themeColor="background1"/>
    </w:rPr>
    <w:tblPr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Pr>
      <w:color w:val="FFFFFF" w:themeColor="background1"/>
    </w:rPr>
    <w:tblPr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Pr>
      <w:color w:val="0E0E0E" w:themeColor="accent1" w:themeShade="BF"/>
    </w:rPr>
    <w:tblPr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Pr>
      <w:color w:val="858585" w:themeColor="accent2" w:themeShade="BF"/>
    </w:rPr>
    <w:tblPr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Pr>
      <w:color w:val="707070" w:themeColor="accent3" w:themeShade="BF"/>
    </w:rPr>
    <w:tblPr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Pr>
      <w:color w:val="5F5F5F" w:themeColor="accent4" w:themeShade="BF"/>
    </w:rPr>
    <w:tblPr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Pr>
      <w:color w:val="474747" w:themeColor="accent5" w:themeShade="BF"/>
    </w:rPr>
    <w:tblPr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Pr>
      <w:color w:val="393939" w:themeColor="accent6" w:themeShade="BF"/>
    </w:rPr>
    <w:tblPr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Pr>
      <w:color w:val="0E0E0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Pr>
      <w:color w:val="858585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Pr>
      <w:color w:val="707070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Pr>
      <w:color w:val="5F5F5F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Pr>
      <w:color w:val="474747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Pr>
      <w:color w:val="3939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Pr>
      <w:color w:val="404040" w:themeColor="text1" w:themeTint="BF"/>
      <w:sz w:val="22"/>
      <w:szCs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">
    <w:name w:val="Plain Table 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customStyle="1" w:styleId="SalutationChar">
    <w:name w:val="Salutation Char"/>
    <w:basedOn w:val="DefaultParagraphFont"/>
    <w:link w:val="Salutation"/>
    <w:uiPriority w:val="2"/>
    <w:semiHidden/>
  </w:style>
  <w:style w:type="character" w:customStyle="1" w:styleId="SignatureChar">
    <w:name w:val="Signature Char"/>
    <w:basedOn w:val="DefaultParagraphFont"/>
    <w:link w:val="Signature"/>
    <w:uiPriority w:val="2"/>
    <w:semiHidden/>
  </w:style>
  <w:style w:type="character" w:customStyle="1" w:styleId="SmartHyperlink">
    <w:name w:val="Smart Hyperlink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3"/>
    <w:semiHidden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GridTable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color w:val="141414" w:themeColor="accent1"/>
      <w:sz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\Desktop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10535BAC9642EC956BEAC5BC1B2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EFA51-93F6-4A14-9994-EFE680CB5BC1}"/>
      </w:docPartPr>
      <w:docPartBody>
        <w:p w:rsidR="00F31329" w:rsidRDefault="001E7598">
          <w:pPr>
            <w:pStyle w:val="2510535BAC9642EC956BEAC5BC1B2348"/>
          </w:pPr>
          <w:r>
            <w:t>Your Name</w:t>
          </w:r>
        </w:p>
      </w:docPartBody>
    </w:docPart>
    <w:docPart>
      <w:docPartPr>
        <w:name w:val="5BFF85438DF248928F6FEF6B1FEF8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192F-3791-48E0-9B7A-BE21E23686BC}"/>
      </w:docPartPr>
      <w:docPartBody>
        <w:p w:rsidR="00F31329" w:rsidRDefault="001E7598">
          <w:pPr>
            <w:pStyle w:val="5BFF85438DF248928F6FEF6B1FEF8308"/>
          </w:pPr>
          <w:r>
            <w:t>Objective</w:t>
          </w:r>
        </w:p>
      </w:docPartBody>
    </w:docPart>
    <w:docPart>
      <w:docPartPr>
        <w:name w:val="C81B3603A607455AAD00E5BE0684B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6EBC-9231-47AF-BAA1-FA7EFABCDF5B}"/>
      </w:docPartPr>
      <w:docPartBody>
        <w:p w:rsidR="00F31329" w:rsidRDefault="001E7598">
          <w:pPr>
            <w:pStyle w:val="C81B3603A607455AAD00E5BE0684B8A8"/>
          </w:pPr>
          <w:r>
            <w:t>Education</w:t>
          </w:r>
        </w:p>
      </w:docPartBody>
    </w:docPart>
    <w:docPart>
      <w:docPartPr>
        <w:name w:val="35E21EA63E3148A1AADDF1371295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0C709-E006-43C9-9B3F-F430972729BD}"/>
      </w:docPartPr>
      <w:docPartBody>
        <w:p w:rsidR="00F31329" w:rsidRDefault="001E7598">
          <w:pPr>
            <w:pStyle w:val="35E21EA63E3148A1AADDF1371295893E"/>
          </w:pPr>
          <w:r>
            <w:t>Skills &amp; Abilities</w:t>
          </w:r>
        </w:p>
      </w:docPartBody>
    </w:docPart>
    <w:docPart>
      <w:docPartPr>
        <w:name w:val="57C0AE03A3EE471AB312A31DE27A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CBEF5-9590-4A56-80C6-F90D6109299C}"/>
      </w:docPartPr>
      <w:docPartBody>
        <w:p w:rsidR="00F31329" w:rsidRDefault="001E7598">
          <w:pPr>
            <w:pStyle w:val="57C0AE03A3EE471AB312A31DE27A5EF9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BB4" w:rsidRDefault="00B37BB4">
      <w:pPr>
        <w:spacing w:line="240" w:lineRule="auto"/>
      </w:pPr>
      <w:r>
        <w:separator/>
      </w:r>
    </w:p>
  </w:endnote>
  <w:endnote w:type="continuationSeparator" w:id="0">
    <w:p w:rsidR="00B37BB4" w:rsidRDefault="00B37BB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BB4" w:rsidRDefault="00B37BB4">
      <w:pPr>
        <w:spacing w:after="0"/>
      </w:pPr>
      <w:r>
        <w:separator/>
      </w:r>
    </w:p>
  </w:footnote>
  <w:footnote w:type="continuationSeparator" w:id="0">
    <w:p w:rsidR="00B37BB4" w:rsidRDefault="00B37BB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FF"/>
    <w:rsid w:val="000378FC"/>
    <w:rsid w:val="00053157"/>
    <w:rsid w:val="001C18FF"/>
    <w:rsid w:val="001E7598"/>
    <w:rsid w:val="004A48B1"/>
    <w:rsid w:val="00801091"/>
    <w:rsid w:val="00843560"/>
    <w:rsid w:val="00B37BB4"/>
    <w:rsid w:val="00B8452A"/>
    <w:rsid w:val="00DB0F42"/>
    <w:rsid w:val="00EF5044"/>
    <w:rsid w:val="00F2785D"/>
    <w:rsid w:val="00F31329"/>
    <w:rsid w:val="00F8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10535BAC9642EC956BEAC5BC1B2348">
    <w:name w:val="2510535BAC9642EC956BEAC5BC1B2348"/>
    <w:pPr>
      <w:spacing w:after="200" w:line="276" w:lineRule="auto"/>
    </w:pPr>
    <w:rPr>
      <w:sz w:val="22"/>
      <w:szCs w:val="22"/>
    </w:rPr>
  </w:style>
  <w:style w:type="paragraph" w:customStyle="1" w:styleId="52FD3F4CD5C54DB7900BC1E4200F5266">
    <w:name w:val="52FD3F4CD5C54DB7900BC1E4200F5266"/>
    <w:pPr>
      <w:spacing w:after="200" w:line="276" w:lineRule="auto"/>
    </w:pPr>
    <w:rPr>
      <w:sz w:val="22"/>
      <w:szCs w:val="22"/>
    </w:rPr>
  </w:style>
  <w:style w:type="paragraph" w:customStyle="1" w:styleId="C6C7EC58EF1248B2A049F744BAF572D9">
    <w:name w:val="C6C7EC58EF1248B2A049F744BAF572D9"/>
    <w:pPr>
      <w:spacing w:after="200" w:line="276" w:lineRule="auto"/>
    </w:pPr>
    <w:rPr>
      <w:sz w:val="22"/>
      <w:szCs w:val="22"/>
    </w:rPr>
  </w:style>
  <w:style w:type="paragraph" w:customStyle="1" w:styleId="665716F6FB864960B2609149EDA20AD3">
    <w:name w:val="665716F6FB864960B2609149EDA20AD3"/>
    <w:pPr>
      <w:spacing w:after="200" w:line="276" w:lineRule="auto"/>
    </w:pPr>
    <w:rPr>
      <w:sz w:val="22"/>
      <w:szCs w:val="22"/>
    </w:rPr>
  </w:style>
  <w:style w:type="paragraph" w:customStyle="1" w:styleId="596F395709824D8F8FE5D0EEBB5AD178">
    <w:name w:val="596F395709824D8F8FE5D0EEBB5AD178"/>
    <w:pPr>
      <w:spacing w:after="200" w:line="276" w:lineRule="auto"/>
    </w:pPr>
    <w:rPr>
      <w:sz w:val="22"/>
      <w:szCs w:val="22"/>
    </w:rPr>
  </w:style>
  <w:style w:type="paragraph" w:customStyle="1" w:styleId="5BFF85438DF248928F6FEF6B1FEF8308">
    <w:name w:val="5BFF85438DF248928F6FEF6B1FEF8308"/>
    <w:pPr>
      <w:spacing w:after="200" w:line="276" w:lineRule="auto"/>
    </w:pPr>
    <w:rPr>
      <w:sz w:val="22"/>
      <w:szCs w:val="22"/>
    </w:rPr>
  </w:style>
  <w:style w:type="paragraph" w:customStyle="1" w:styleId="A5EA24FA74D5408D8AEC882C0333485A">
    <w:name w:val="A5EA24FA74D5408D8AEC882C0333485A"/>
    <w:qFormat/>
    <w:pPr>
      <w:spacing w:after="200" w:line="276" w:lineRule="auto"/>
    </w:pPr>
    <w:rPr>
      <w:sz w:val="22"/>
      <w:szCs w:val="22"/>
    </w:rPr>
  </w:style>
  <w:style w:type="paragraph" w:customStyle="1" w:styleId="C81B3603A607455AAD00E5BE0684B8A8">
    <w:name w:val="C81B3603A607455AAD00E5BE0684B8A8"/>
    <w:pPr>
      <w:spacing w:after="200" w:line="276" w:lineRule="auto"/>
    </w:pPr>
    <w:rPr>
      <w:sz w:val="22"/>
      <w:szCs w:val="22"/>
    </w:rPr>
  </w:style>
  <w:style w:type="paragraph" w:customStyle="1" w:styleId="D95F762EB5E746618A1089A04DB8FA27">
    <w:name w:val="D95F762EB5E746618A1089A04DB8FA27"/>
    <w:pPr>
      <w:spacing w:after="200" w:line="276" w:lineRule="auto"/>
    </w:pPr>
    <w:rPr>
      <w:sz w:val="22"/>
      <w:szCs w:val="22"/>
    </w:rPr>
  </w:style>
  <w:style w:type="paragraph" w:customStyle="1" w:styleId="E3D8115F3A684C3CA33967FD95BF5F54">
    <w:name w:val="E3D8115F3A684C3CA33967FD95BF5F54"/>
    <w:pPr>
      <w:spacing w:after="200" w:line="276" w:lineRule="auto"/>
    </w:pPr>
    <w:rPr>
      <w:sz w:val="22"/>
      <w:szCs w:val="22"/>
    </w:rPr>
  </w:style>
  <w:style w:type="paragraph" w:customStyle="1" w:styleId="4287CDCD29694BA88F741710CB1B9012">
    <w:name w:val="4287CDCD29694BA88F741710CB1B9012"/>
    <w:pPr>
      <w:spacing w:after="200" w:line="276" w:lineRule="auto"/>
    </w:pPr>
    <w:rPr>
      <w:sz w:val="22"/>
      <w:szCs w:val="22"/>
    </w:rPr>
  </w:style>
  <w:style w:type="paragraph" w:customStyle="1" w:styleId="1A07090164C64D3EB5F6F855B45CBFD3">
    <w:name w:val="1A07090164C64D3EB5F6F855B45CBFD3"/>
    <w:pPr>
      <w:spacing w:after="200" w:line="276" w:lineRule="auto"/>
    </w:pPr>
    <w:rPr>
      <w:sz w:val="22"/>
      <w:szCs w:val="22"/>
    </w:rPr>
  </w:style>
  <w:style w:type="paragraph" w:customStyle="1" w:styleId="B3F639E2D9664AB59AD3214B23F14680">
    <w:name w:val="B3F639E2D9664AB59AD3214B23F14680"/>
    <w:pPr>
      <w:spacing w:after="200" w:line="276" w:lineRule="auto"/>
    </w:pPr>
    <w:rPr>
      <w:sz w:val="22"/>
      <w:szCs w:val="22"/>
    </w:rPr>
  </w:style>
  <w:style w:type="paragraph" w:customStyle="1" w:styleId="D22A2948828B4B53A15539E152D8480D">
    <w:name w:val="D22A2948828B4B53A15539E152D8480D"/>
    <w:pPr>
      <w:spacing w:after="200" w:line="276" w:lineRule="auto"/>
    </w:pPr>
    <w:rPr>
      <w:sz w:val="22"/>
      <w:szCs w:val="22"/>
    </w:rPr>
  </w:style>
  <w:style w:type="paragraph" w:customStyle="1" w:styleId="0DA3EF744A7042F3A1C01C38409B3FF7">
    <w:name w:val="0DA3EF744A7042F3A1C01C38409B3FF7"/>
    <w:pPr>
      <w:spacing w:after="200" w:line="276" w:lineRule="auto"/>
    </w:pPr>
    <w:rPr>
      <w:sz w:val="22"/>
      <w:szCs w:val="22"/>
    </w:rPr>
  </w:style>
  <w:style w:type="paragraph" w:customStyle="1" w:styleId="9A4EA4A82D8746B6954D13D74D6EC3F8">
    <w:name w:val="9A4EA4A82D8746B6954D13D74D6EC3F8"/>
    <w:pPr>
      <w:spacing w:after="200" w:line="276" w:lineRule="auto"/>
    </w:pPr>
    <w:rPr>
      <w:sz w:val="22"/>
      <w:szCs w:val="22"/>
    </w:rPr>
  </w:style>
  <w:style w:type="paragraph" w:customStyle="1" w:styleId="CC60E2EB39B340BCA12517451168C694">
    <w:name w:val="CC60E2EB39B340BCA12517451168C694"/>
    <w:pPr>
      <w:spacing w:after="200" w:line="276" w:lineRule="auto"/>
    </w:pPr>
    <w:rPr>
      <w:sz w:val="22"/>
      <w:szCs w:val="22"/>
    </w:rPr>
  </w:style>
  <w:style w:type="paragraph" w:customStyle="1" w:styleId="C75A6FD1BAC04FB18FCF440DE7F1D5C4">
    <w:name w:val="C75A6FD1BAC04FB18FCF440DE7F1D5C4"/>
    <w:pPr>
      <w:spacing w:after="200" w:line="276" w:lineRule="auto"/>
    </w:pPr>
    <w:rPr>
      <w:sz w:val="22"/>
      <w:szCs w:val="22"/>
    </w:rPr>
  </w:style>
  <w:style w:type="paragraph" w:customStyle="1" w:styleId="900E20609B4B43079E5F5B3A94B6556B">
    <w:name w:val="900E20609B4B43079E5F5B3A94B6556B"/>
    <w:pPr>
      <w:spacing w:after="200" w:line="276" w:lineRule="auto"/>
    </w:pPr>
    <w:rPr>
      <w:sz w:val="22"/>
      <w:szCs w:val="22"/>
    </w:rPr>
  </w:style>
  <w:style w:type="paragraph" w:customStyle="1" w:styleId="35E21EA63E3148A1AADDF1371295893E">
    <w:name w:val="35E21EA63E3148A1AADDF1371295893E"/>
    <w:pPr>
      <w:spacing w:after="200" w:line="276" w:lineRule="auto"/>
    </w:pPr>
    <w:rPr>
      <w:sz w:val="22"/>
      <w:szCs w:val="22"/>
    </w:rPr>
  </w:style>
  <w:style w:type="paragraph" w:customStyle="1" w:styleId="307B468E876B4D31B45E7DBDD08A5C43">
    <w:name w:val="307B468E876B4D31B45E7DBDD08A5C43"/>
    <w:pPr>
      <w:spacing w:after="200" w:line="276" w:lineRule="auto"/>
    </w:pPr>
    <w:rPr>
      <w:sz w:val="22"/>
      <w:szCs w:val="22"/>
    </w:rPr>
  </w:style>
  <w:style w:type="paragraph" w:customStyle="1" w:styleId="DEA967499067475E9FBEF4069BEAA420">
    <w:name w:val="DEA967499067475E9FBEF4069BEAA420"/>
    <w:pPr>
      <w:spacing w:after="200" w:line="276" w:lineRule="auto"/>
    </w:pPr>
    <w:rPr>
      <w:sz w:val="22"/>
      <w:szCs w:val="22"/>
    </w:rPr>
  </w:style>
  <w:style w:type="paragraph" w:customStyle="1" w:styleId="C453C71CDF794AEDBB94C65928BAE645">
    <w:name w:val="C453C71CDF794AEDBB94C65928BAE645"/>
    <w:pPr>
      <w:spacing w:after="200" w:line="276" w:lineRule="auto"/>
    </w:pPr>
    <w:rPr>
      <w:sz w:val="22"/>
      <w:szCs w:val="22"/>
    </w:rPr>
  </w:style>
  <w:style w:type="paragraph" w:customStyle="1" w:styleId="DE282A54B25C4547AF68335D7C5F2798">
    <w:name w:val="DE282A54B25C4547AF68335D7C5F2798"/>
    <w:pPr>
      <w:spacing w:after="200" w:line="276" w:lineRule="auto"/>
    </w:pPr>
    <w:rPr>
      <w:sz w:val="22"/>
      <w:szCs w:val="22"/>
    </w:rPr>
  </w:style>
  <w:style w:type="paragraph" w:customStyle="1" w:styleId="6F1EF38A9A9B49789740B3B7AEF57687">
    <w:name w:val="6F1EF38A9A9B49789740B3B7AEF57687"/>
    <w:pPr>
      <w:spacing w:after="200" w:line="276" w:lineRule="auto"/>
    </w:pPr>
    <w:rPr>
      <w:sz w:val="22"/>
      <w:szCs w:val="22"/>
    </w:rPr>
  </w:style>
  <w:style w:type="paragraph" w:customStyle="1" w:styleId="B47F1ED176D94D15A3CF0BB97AA41B6F">
    <w:name w:val="B47F1ED176D94D15A3CF0BB97AA41B6F"/>
    <w:pPr>
      <w:spacing w:after="200" w:line="276" w:lineRule="auto"/>
    </w:pPr>
    <w:rPr>
      <w:sz w:val="22"/>
      <w:szCs w:val="22"/>
    </w:rPr>
  </w:style>
  <w:style w:type="paragraph" w:customStyle="1" w:styleId="2A5F5A43ABB1462C94803C9EFB650CD3">
    <w:name w:val="2A5F5A43ABB1462C94803C9EFB650CD3"/>
    <w:pPr>
      <w:spacing w:after="200" w:line="276" w:lineRule="auto"/>
    </w:pPr>
    <w:rPr>
      <w:sz w:val="22"/>
      <w:szCs w:val="22"/>
    </w:rPr>
  </w:style>
  <w:style w:type="paragraph" w:customStyle="1" w:styleId="1257F725F24F477E9E0EA3490088DC2A">
    <w:name w:val="1257F725F24F477E9E0EA3490088DC2A"/>
    <w:pPr>
      <w:spacing w:after="200" w:line="276" w:lineRule="auto"/>
    </w:pPr>
    <w:rPr>
      <w:sz w:val="22"/>
      <w:szCs w:val="22"/>
    </w:rPr>
  </w:style>
  <w:style w:type="paragraph" w:customStyle="1" w:styleId="57C0AE03A3EE471AB312A31DE27A5EF9">
    <w:name w:val="57C0AE03A3EE471AB312A31DE27A5EF9"/>
    <w:pPr>
      <w:spacing w:after="200" w:line="276" w:lineRule="auto"/>
    </w:pPr>
    <w:rPr>
      <w:sz w:val="22"/>
      <w:szCs w:val="22"/>
    </w:rPr>
  </w:style>
  <w:style w:type="paragraph" w:customStyle="1" w:styleId="3BE60CBD7F13454885DF1F2116D4BDCF">
    <w:name w:val="3BE60CBD7F13454885DF1F2116D4BDCF"/>
    <w:pPr>
      <w:spacing w:after="200" w:line="276" w:lineRule="auto"/>
    </w:pPr>
    <w:rPr>
      <w:sz w:val="22"/>
      <w:szCs w:val="22"/>
    </w:rPr>
  </w:style>
  <w:style w:type="paragraph" w:customStyle="1" w:styleId="A0CBECB099244173BC392186C34D64FC">
    <w:name w:val="A0CBECB099244173BC392186C34D64FC"/>
    <w:pPr>
      <w:spacing w:after="200" w:line="276" w:lineRule="auto"/>
    </w:pPr>
    <w:rPr>
      <w:sz w:val="22"/>
      <w:szCs w:val="22"/>
    </w:rPr>
  </w:style>
  <w:style w:type="paragraph" w:customStyle="1" w:styleId="A037870DE399480E8BD1B7F8B3E38882">
    <w:name w:val="A037870DE399480E8BD1B7F8B3E38882"/>
    <w:pPr>
      <w:spacing w:after="200" w:line="276" w:lineRule="auto"/>
    </w:pPr>
    <w:rPr>
      <w:sz w:val="22"/>
      <w:szCs w:val="22"/>
    </w:rPr>
  </w:style>
  <w:style w:type="paragraph" w:customStyle="1" w:styleId="C1F147F1150146CCA9F8488A877FDF5F">
    <w:name w:val="C1F147F1150146CCA9F8488A877FDF5F"/>
    <w:pPr>
      <w:spacing w:after="200" w:line="276" w:lineRule="auto"/>
    </w:pPr>
    <w:rPr>
      <w:sz w:val="22"/>
      <w:szCs w:val="22"/>
    </w:rPr>
  </w:style>
  <w:style w:type="paragraph" w:customStyle="1" w:styleId="622CE7F6DF1C43C093AF2DB1CB55DD70">
    <w:name w:val="622CE7F6DF1C43C093AF2DB1CB55DD70"/>
    <w:pPr>
      <w:spacing w:after="200" w:line="276" w:lineRule="auto"/>
    </w:pPr>
    <w:rPr>
      <w:sz w:val="22"/>
      <w:szCs w:val="22"/>
    </w:rPr>
  </w:style>
  <w:style w:type="paragraph" w:customStyle="1" w:styleId="A65D2954FC7A4750BFD47F0A7B548315">
    <w:name w:val="A65D2954FC7A4750BFD47F0A7B548315"/>
    <w:pPr>
      <w:spacing w:after="200" w:line="276" w:lineRule="auto"/>
    </w:pPr>
    <w:rPr>
      <w:sz w:val="22"/>
      <w:szCs w:val="22"/>
    </w:rPr>
  </w:style>
  <w:style w:type="paragraph" w:customStyle="1" w:styleId="3DE4238FDED04F558DFADE8A36773F30">
    <w:name w:val="3DE4238FDED04F558DFADE8A36773F30"/>
    <w:pPr>
      <w:spacing w:after="200" w:line="276" w:lineRule="auto"/>
    </w:pPr>
    <w:rPr>
      <w:sz w:val="22"/>
      <w:szCs w:val="22"/>
    </w:rPr>
  </w:style>
  <w:style w:type="paragraph" w:customStyle="1" w:styleId="E9DB32C7A39E4C4A9AE9710A234EBC49">
    <w:name w:val="E9DB32C7A39E4C4A9AE9710A234EBC49"/>
    <w:pPr>
      <w:spacing w:after="200" w:line="276" w:lineRule="auto"/>
    </w:pPr>
    <w:rPr>
      <w:sz w:val="22"/>
      <w:szCs w:val="22"/>
    </w:rPr>
  </w:style>
  <w:style w:type="paragraph" w:customStyle="1" w:styleId="688DD4B98AD642FD9103E1449A0BCCCB">
    <w:name w:val="688DD4B98AD642FD9103E1449A0BCCCB"/>
    <w:pPr>
      <w:spacing w:after="200" w:line="276" w:lineRule="auto"/>
    </w:pPr>
    <w:rPr>
      <w:sz w:val="22"/>
      <w:szCs w:val="22"/>
    </w:rPr>
  </w:style>
  <w:style w:type="paragraph" w:customStyle="1" w:styleId="B307B2E2672A45C69F0F0761100F7F8C">
    <w:name w:val="B307B2E2672A45C69F0F0761100F7F8C"/>
    <w:pPr>
      <w:spacing w:after="200" w:line="276" w:lineRule="auto"/>
    </w:pPr>
    <w:rPr>
      <w:sz w:val="22"/>
      <w:szCs w:val="22"/>
    </w:rPr>
  </w:style>
  <w:style w:type="paragraph" w:customStyle="1" w:styleId="3A05BAB357E94F99A0E024DABE0C0721">
    <w:name w:val="3A05BAB357E94F99A0E024DABE0C0721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10535BAC9642EC956BEAC5BC1B2348">
    <w:name w:val="2510535BAC9642EC956BEAC5BC1B2348"/>
    <w:pPr>
      <w:spacing w:after="200" w:line="276" w:lineRule="auto"/>
    </w:pPr>
    <w:rPr>
      <w:sz w:val="22"/>
      <w:szCs w:val="22"/>
    </w:rPr>
  </w:style>
  <w:style w:type="paragraph" w:customStyle="1" w:styleId="52FD3F4CD5C54DB7900BC1E4200F5266">
    <w:name w:val="52FD3F4CD5C54DB7900BC1E4200F5266"/>
    <w:pPr>
      <w:spacing w:after="200" w:line="276" w:lineRule="auto"/>
    </w:pPr>
    <w:rPr>
      <w:sz w:val="22"/>
      <w:szCs w:val="22"/>
    </w:rPr>
  </w:style>
  <w:style w:type="paragraph" w:customStyle="1" w:styleId="C6C7EC58EF1248B2A049F744BAF572D9">
    <w:name w:val="C6C7EC58EF1248B2A049F744BAF572D9"/>
    <w:pPr>
      <w:spacing w:after="200" w:line="276" w:lineRule="auto"/>
    </w:pPr>
    <w:rPr>
      <w:sz w:val="22"/>
      <w:szCs w:val="22"/>
    </w:rPr>
  </w:style>
  <w:style w:type="paragraph" w:customStyle="1" w:styleId="665716F6FB864960B2609149EDA20AD3">
    <w:name w:val="665716F6FB864960B2609149EDA20AD3"/>
    <w:pPr>
      <w:spacing w:after="200" w:line="276" w:lineRule="auto"/>
    </w:pPr>
    <w:rPr>
      <w:sz w:val="22"/>
      <w:szCs w:val="22"/>
    </w:rPr>
  </w:style>
  <w:style w:type="paragraph" w:customStyle="1" w:styleId="596F395709824D8F8FE5D0EEBB5AD178">
    <w:name w:val="596F395709824D8F8FE5D0EEBB5AD178"/>
    <w:pPr>
      <w:spacing w:after="200" w:line="276" w:lineRule="auto"/>
    </w:pPr>
    <w:rPr>
      <w:sz w:val="22"/>
      <w:szCs w:val="22"/>
    </w:rPr>
  </w:style>
  <w:style w:type="paragraph" w:customStyle="1" w:styleId="5BFF85438DF248928F6FEF6B1FEF8308">
    <w:name w:val="5BFF85438DF248928F6FEF6B1FEF8308"/>
    <w:pPr>
      <w:spacing w:after="200" w:line="276" w:lineRule="auto"/>
    </w:pPr>
    <w:rPr>
      <w:sz w:val="22"/>
      <w:szCs w:val="22"/>
    </w:rPr>
  </w:style>
  <w:style w:type="paragraph" w:customStyle="1" w:styleId="A5EA24FA74D5408D8AEC882C0333485A">
    <w:name w:val="A5EA24FA74D5408D8AEC882C0333485A"/>
    <w:qFormat/>
    <w:pPr>
      <w:spacing w:after="200" w:line="276" w:lineRule="auto"/>
    </w:pPr>
    <w:rPr>
      <w:sz w:val="22"/>
      <w:szCs w:val="22"/>
    </w:rPr>
  </w:style>
  <w:style w:type="paragraph" w:customStyle="1" w:styleId="C81B3603A607455AAD00E5BE0684B8A8">
    <w:name w:val="C81B3603A607455AAD00E5BE0684B8A8"/>
    <w:pPr>
      <w:spacing w:after="200" w:line="276" w:lineRule="auto"/>
    </w:pPr>
    <w:rPr>
      <w:sz w:val="22"/>
      <w:szCs w:val="22"/>
    </w:rPr>
  </w:style>
  <w:style w:type="paragraph" w:customStyle="1" w:styleId="D95F762EB5E746618A1089A04DB8FA27">
    <w:name w:val="D95F762EB5E746618A1089A04DB8FA27"/>
    <w:pPr>
      <w:spacing w:after="200" w:line="276" w:lineRule="auto"/>
    </w:pPr>
    <w:rPr>
      <w:sz w:val="22"/>
      <w:szCs w:val="22"/>
    </w:rPr>
  </w:style>
  <w:style w:type="paragraph" w:customStyle="1" w:styleId="E3D8115F3A684C3CA33967FD95BF5F54">
    <w:name w:val="E3D8115F3A684C3CA33967FD95BF5F54"/>
    <w:pPr>
      <w:spacing w:after="200" w:line="276" w:lineRule="auto"/>
    </w:pPr>
    <w:rPr>
      <w:sz w:val="22"/>
      <w:szCs w:val="22"/>
    </w:rPr>
  </w:style>
  <w:style w:type="paragraph" w:customStyle="1" w:styleId="4287CDCD29694BA88F741710CB1B9012">
    <w:name w:val="4287CDCD29694BA88F741710CB1B9012"/>
    <w:pPr>
      <w:spacing w:after="200" w:line="276" w:lineRule="auto"/>
    </w:pPr>
    <w:rPr>
      <w:sz w:val="22"/>
      <w:szCs w:val="22"/>
    </w:rPr>
  </w:style>
  <w:style w:type="paragraph" w:customStyle="1" w:styleId="1A07090164C64D3EB5F6F855B45CBFD3">
    <w:name w:val="1A07090164C64D3EB5F6F855B45CBFD3"/>
    <w:pPr>
      <w:spacing w:after="200" w:line="276" w:lineRule="auto"/>
    </w:pPr>
    <w:rPr>
      <w:sz w:val="22"/>
      <w:szCs w:val="22"/>
    </w:rPr>
  </w:style>
  <w:style w:type="paragraph" w:customStyle="1" w:styleId="B3F639E2D9664AB59AD3214B23F14680">
    <w:name w:val="B3F639E2D9664AB59AD3214B23F14680"/>
    <w:pPr>
      <w:spacing w:after="200" w:line="276" w:lineRule="auto"/>
    </w:pPr>
    <w:rPr>
      <w:sz w:val="22"/>
      <w:szCs w:val="22"/>
    </w:rPr>
  </w:style>
  <w:style w:type="paragraph" w:customStyle="1" w:styleId="D22A2948828B4B53A15539E152D8480D">
    <w:name w:val="D22A2948828B4B53A15539E152D8480D"/>
    <w:pPr>
      <w:spacing w:after="200" w:line="276" w:lineRule="auto"/>
    </w:pPr>
    <w:rPr>
      <w:sz w:val="22"/>
      <w:szCs w:val="22"/>
    </w:rPr>
  </w:style>
  <w:style w:type="paragraph" w:customStyle="1" w:styleId="0DA3EF744A7042F3A1C01C38409B3FF7">
    <w:name w:val="0DA3EF744A7042F3A1C01C38409B3FF7"/>
    <w:pPr>
      <w:spacing w:after="200" w:line="276" w:lineRule="auto"/>
    </w:pPr>
    <w:rPr>
      <w:sz w:val="22"/>
      <w:szCs w:val="22"/>
    </w:rPr>
  </w:style>
  <w:style w:type="paragraph" w:customStyle="1" w:styleId="9A4EA4A82D8746B6954D13D74D6EC3F8">
    <w:name w:val="9A4EA4A82D8746B6954D13D74D6EC3F8"/>
    <w:pPr>
      <w:spacing w:after="200" w:line="276" w:lineRule="auto"/>
    </w:pPr>
    <w:rPr>
      <w:sz w:val="22"/>
      <w:szCs w:val="22"/>
    </w:rPr>
  </w:style>
  <w:style w:type="paragraph" w:customStyle="1" w:styleId="CC60E2EB39B340BCA12517451168C694">
    <w:name w:val="CC60E2EB39B340BCA12517451168C694"/>
    <w:pPr>
      <w:spacing w:after="200" w:line="276" w:lineRule="auto"/>
    </w:pPr>
    <w:rPr>
      <w:sz w:val="22"/>
      <w:szCs w:val="22"/>
    </w:rPr>
  </w:style>
  <w:style w:type="paragraph" w:customStyle="1" w:styleId="C75A6FD1BAC04FB18FCF440DE7F1D5C4">
    <w:name w:val="C75A6FD1BAC04FB18FCF440DE7F1D5C4"/>
    <w:pPr>
      <w:spacing w:after="200" w:line="276" w:lineRule="auto"/>
    </w:pPr>
    <w:rPr>
      <w:sz w:val="22"/>
      <w:szCs w:val="22"/>
    </w:rPr>
  </w:style>
  <w:style w:type="paragraph" w:customStyle="1" w:styleId="900E20609B4B43079E5F5B3A94B6556B">
    <w:name w:val="900E20609B4B43079E5F5B3A94B6556B"/>
    <w:pPr>
      <w:spacing w:after="200" w:line="276" w:lineRule="auto"/>
    </w:pPr>
    <w:rPr>
      <w:sz w:val="22"/>
      <w:szCs w:val="22"/>
    </w:rPr>
  </w:style>
  <w:style w:type="paragraph" w:customStyle="1" w:styleId="35E21EA63E3148A1AADDF1371295893E">
    <w:name w:val="35E21EA63E3148A1AADDF1371295893E"/>
    <w:pPr>
      <w:spacing w:after="200" w:line="276" w:lineRule="auto"/>
    </w:pPr>
    <w:rPr>
      <w:sz w:val="22"/>
      <w:szCs w:val="22"/>
    </w:rPr>
  </w:style>
  <w:style w:type="paragraph" w:customStyle="1" w:styleId="307B468E876B4D31B45E7DBDD08A5C43">
    <w:name w:val="307B468E876B4D31B45E7DBDD08A5C43"/>
    <w:pPr>
      <w:spacing w:after="200" w:line="276" w:lineRule="auto"/>
    </w:pPr>
    <w:rPr>
      <w:sz w:val="22"/>
      <w:szCs w:val="22"/>
    </w:rPr>
  </w:style>
  <w:style w:type="paragraph" w:customStyle="1" w:styleId="DEA967499067475E9FBEF4069BEAA420">
    <w:name w:val="DEA967499067475E9FBEF4069BEAA420"/>
    <w:pPr>
      <w:spacing w:after="200" w:line="276" w:lineRule="auto"/>
    </w:pPr>
    <w:rPr>
      <w:sz w:val="22"/>
      <w:szCs w:val="22"/>
    </w:rPr>
  </w:style>
  <w:style w:type="paragraph" w:customStyle="1" w:styleId="C453C71CDF794AEDBB94C65928BAE645">
    <w:name w:val="C453C71CDF794AEDBB94C65928BAE645"/>
    <w:pPr>
      <w:spacing w:after="200" w:line="276" w:lineRule="auto"/>
    </w:pPr>
    <w:rPr>
      <w:sz w:val="22"/>
      <w:szCs w:val="22"/>
    </w:rPr>
  </w:style>
  <w:style w:type="paragraph" w:customStyle="1" w:styleId="DE282A54B25C4547AF68335D7C5F2798">
    <w:name w:val="DE282A54B25C4547AF68335D7C5F2798"/>
    <w:pPr>
      <w:spacing w:after="200" w:line="276" w:lineRule="auto"/>
    </w:pPr>
    <w:rPr>
      <w:sz w:val="22"/>
      <w:szCs w:val="22"/>
    </w:rPr>
  </w:style>
  <w:style w:type="paragraph" w:customStyle="1" w:styleId="6F1EF38A9A9B49789740B3B7AEF57687">
    <w:name w:val="6F1EF38A9A9B49789740B3B7AEF57687"/>
    <w:pPr>
      <w:spacing w:after="200" w:line="276" w:lineRule="auto"/>
    </w:pPr>
    <w:rPr>
      <w:sz w:val="22"/>
      <w:szCs w:val="22"/>
    </w:rPr>
  </w:style>
  <w:style w:type="paragraph" w:customStyle="1" w:styleId="B47F1ED176D94D15A3CF0BB97AA41B6F">
    <w:name w:val="B47F1ED176D94D15A3CF0BB97AA41B6F"/>
    <w:pPr>
      <w:spacing w:after="200" w:line="276" w:lineRule="auto"/>
    </w:pPr>
    <w:rPr>
      <w:sz w:val="22"/>
      <w:szCs w:val="22"/>
    </w:rPr>
  </w:style>
  <w:style w:type="paragraph" w:customStyle="1" w:styleId="2A5F5A43ABB1462C94803C9EFB650CD3">
    <w:name w:val="2A5F5A43ABB1462C94803C9EFB650CD3"/>
    <w:pPr>
      <w:spacing w:after="200" w:line="276" w:lineRule="auto"/>
    </w:pPr>
    <w:rPr>
      <w:sz w:val="22"/>
      <w:szCs w:val="22"/>
    </w:rPr>
  </w:style>
  <w:style w:type="paragraph" w:customStyle="1" w:styleId="1257F725F24F477E9E0EA3490088DC2A">
    <w:name w:val="1257F725F24F477E9E0EA3490088DC2A"/>
    <w:pPr>
      <w:spacing w:after="200" w:line="276" w:lineRule="auto"/>
    </w:pPr>
    <w:rPr>
      <w:sz w:val="22"/>
      <w:szCs w:val="22"/>
    </w:rPr>
  </w:style>
  <w:style w:type="paragraph" w:customStyle="1" w:styleId="57C0AE03A3EE471AB312A31DE27A5EF9">
    <w:name w:val="57C0AE03A3EE471AB312A31DE27A5EF9"/>
    <w:pPr>
      <w:spacing w:after="200" w:line="276" w:lineRule="auto"/>
    </w:pPr>
    <w:rPr>
      <w:sz w:val="22"/>
      <w:szCs w:val="22"/>
    </w:rPr>
  </w:style>
  <w:style w:type="paragraph" w:customStyle="1" w:styleId="3BE60CBD7F13454885DF1F2116D4BDCF">
    <w:name w:val="3BE60CBD7F13454885DF1F2116D4BDCF"/>
    <w:pPr>
      <w:spacing w:after="200" w:line="276" w:lineRule="auto"/>
    </w:pPr>
    <w:rPr>
      <w:sz w:val="22"/>
      <w:szCs w:val="22"/>
    </w:rPr>
  </w:style>
  <w:style w:type="paragraph" w:customStyle="1" w:styleId="A0CBECB099244173BC392186C34D64FC">
    <w:name w:val="A0CBECB099244173BC392186C34D64FC"/>
    <w:pPr>
      <w:spacing w:after="200" w:line="276" w:lineRule="auto"/>
    </w:pPr>
    <w:rPr>
      <w:sz w:val="22"/>
      <w:szCs w:val="22"/>
    </w:rPr>
  </w:style>
  <w:style w:type="paragraph" w:customStyle="1" w:styleId="A037870DE399480E8BD1B7F8B3E38882">
    <w:name w:val="A037870DE399480E8BD1B7F8B3E38882"/>
    <w:pPr>
      <w:spacing w:after="200" w:line="276" w:lineRule="auto"/>
    </w:pPr>
    <w:rPr>
      <w:sz w:val="22"/>
      <w:szCs w:val="22"/>
    </w:rPr>
  </w:style>
  <w:style w:type="paragraph" w:customStyle="1" w:styleId="C1F147F1150146CCA9F8488A877FDF5F">
    <w:name w:val="C1F147F1150146CCA9F8488A877FDF5F"/>
    <w:pPr>
      <w:spacing w:after="200" w:line="276" w:lineRule="auto"/>
    </w:pPr>
    <w:rPr>
      <w:sz w:val="22"/>
      <w:szCs w:val="22"/>
    </w:rPr>
  </w:style>
  <w:style w:type="paragraph" w:customStyle="1" w:styleId="622CE7F6DF1C43C093AF2DB1CB55DD70">
    <w:name w:val="622CE7F6DF1C43C093AF2DB1CB55DD70"/>
    <w:pPr>
      <w:spacing w:after="200" w:line="276" w:lineRule="auto"/>
    </w:pPr>
    <w:rPr>
      <w:sz w:val="22"/>
      <w:szCs w:val="22"/>
    </w:rPr>
  </w:style>
  <w:style w:type="paragraph" w:customStyle="1" w:styleId="A65D2954FC7A4750BFD47F0A7B548315">
    <w:name w:val="A65D2954FC7A4750BFD47F0A7B548315"/>
    <w:pPr>
      <w:spacing w:after="200" w:line="276" w:lineRule="auto"/>
    </w:pPr>
    <w:rPr>
      <w:sz w:val="22"/>
      <w:szCs w:val="22"/>
    </w:rPr>
  </w:style>
  <w:style w:type="paragraph" w:customStyle="1" w:styleId="3DE4238FDED04F558DFADE8A36773F30">
    <w:name w:val="3DE4238FDED04F558DFADE8A36773F30"/>
    <w:pPr>
      <w:spacing w:after="200" w:line="276" w:lineRule="auto"/>
    </w:pPr>
    <w:rPr>
      <w:sz w:val="22"/>
      <w:szCs w:val="22"/>
    </w:rPr>
  </w:style>
  <w:style w:type="paragraph" w:customStyle="1" w:styleId="E9DB32C7A39E4C4A9AE9710A234EBC49">
    <w:name w:val="E9DB32C7A39E4C4A9AE9710A234EBC49"/>
    <w:pPr>
      <w:spacing w:after="200" w:line="276" w:lineRule="auto"/>
    </w:pPr>
    <w:rPr>
      <w:sz w:val="22"/>
      <w:szCs w:val="22"/>
    </w:rPr>
  </w:style>
  <w:style w:type="paragraph" w:customStyle="1" w:styleId="688DD4B98AD642FD9103E1449A0BCCCB">
    <w:name w:val="688DD4B98AD642FD9103E1449A0BCCCB"/>
    <w:pPr>
      <w:spacing w:after="200" w:line="276" w:lineRule="auto"/>
    </w:pPr>
    <w:rPr>
      <w:sz w:val="22"/>
      <w:szCs w:val="22"/>
    </w:rPr>
  </w:style>
  <w:style w:type="paragraph" w:customStyle="1" w:styleId="B307B2E2672A45C69F0F0761100F7F8C">
    <w:name w:val="B307B2E2672A45C69F0F0761100F7F8C"/>
    <w:pPr>
      <w:spacing w:after="200" w:line="276" w:lineRule="auto"/>
    </w:pPr>
    <w:rPr>
      <w:sz w:val="22"/>
      <w:szCs w:val="22"/>
    </w:rPr>
  </w:style>
  <w:style w:type="paragraph" w:customStyle="1" w:styleId="3A05BAB357E94F99A0E024DABE0C0721">
    <w:name w:val="3A05BAB357E94F99A0E024DABE0C0721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</Template>
  <TotalTime>36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dc:description>Amit verma</dc:description>
  <cp:lastModifiedBy>amit</cp:lastModifiedBy>
  <cp:revision>15</cp:revision>
  <dcterms:created xsi:type="dcterms:W3CDTF">2023-08-02T10:19:00Z</dcterms:created>
  <dcterms:modified xsi:type="dcterms:W3CDTF">2023-08-04T09:53:00Z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1033-11.2.0.11440</vt:lpwstr>
  </property>
  <property fmtid="{D5CDD505-2E9C-101B-9397-08002B2CF9AE}" pid="4" name="ICV">
    <vt:lpwstr>74FABDCEE2094C26B349F060B23C1E28</vt:lpwstr>
  </property>
</Properties>
</file>